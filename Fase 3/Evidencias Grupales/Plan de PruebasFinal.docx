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2E4B3" w14:textId="77777777" w:rsidR="00B949BF" w:rsidRPr="0056114C" w:rsidRDefault="00000000" w:rsidP="0056114C">
      <w:pPr>
        <w:pStyle w:val="Ttulo1"/>
        <w:jc w:val="center"/>
        <w:rPr>
          <w:lang w:val="es-CL"/>
        </w:rPr>
      </w:pPr>
      <w:r w:rsidRPr="0056114C">
        <w:rPr>
          <w:lang w:val="es-CL"/>
        </w:rPr>
        <w:t>Plantilla de Plan de Pruebas Final</w:t>
      </w:r>
    </w:p>
    <w:p w14:paraId="44DC8403" w14:textId="77777777" w:rsidR="00B949BF" w:rsidRPr="0056114C" w:rsidRDefault="00000000">
      <w:pPr>
        <w:pStyle w:val="Ttulo2"/>
        <w:rPr>
          <w:lang w:val="es-CL"/>
        </w:rPr>
      </w:pPr>
      <w:r w:rsidRPr="0056114C">
        <w:rPr>
          <w:lang w:val="es-CL"/>
        </w:rPr>
        <w:t>1. Introducción</w:t>
      </w:r>
    </w:p>
    <w:p w14:paraId="5AC150E3" w14:textId="77777777" w:rsidR="00B949BF" w:rsidRPr="0056114C" w:rsidRDefault="00000000">
      <w:pPr>
        <w:rPr>
          <w:lang w:val="es-CL"/>
        </w:rPr>
      </w:pPr>
      <w:r w:rsidRPr="0056114C">
        <w:rPr>
          <w:lang w:val="es-CL"/>
        </w:rPr>
        <w:t>Este documento detalla el plan de pruebas finales para garantizar que el sistema cumpla con los requisitos funcionales, de rendimiento y de calidad antes de su implementación.</w:t>
      </w:r>
    </w:p>
    <w:p w14:paraId="45490096" w14:textId="77777777" w:rsidR="00B949BF" w:rsidRPr="0056114C" w:rsidRDefault="00000000">
      <w:pPr>
        <w:pStyle w:val="Ttulo2"/>
        <w:rPr>
          <w:lang w:val="es-CL"/>
        </w:rPr>
      </w:pPr>
      <w:r w:rsidRPr="0056114C">
        <w:rPr>
          <w:lang w:val="es-CL"/>
        </w:rPr>
        <w:t>2. Objetivos del Plan de Pruebas</w:t>
      </w:r>
    </w:p>
    <w:p w14:paraId="1CA85874" w14:textId="77777777" w:rsidR="00B949BF" w:rsidRPr="0056114C" w:rsidRDefault="00000000">
      <w:pPr>
        <w:rPr>
          <w:lang w:val="es-CL"/>
        </w:rPr>
      </w:pPr>
      <w:r w:rsidRPr="0056114C">
        <w:rPr>
          <w:lang w:val="es-CL"/>
        </w:rPr>
        <w:t>Los objetivos principales del plan de pruebas son:</w:t>
      </w:r>
    </w:p>
    <w:p w14:paraId="01562B71" w14:textId="77777777" w:rsidR="00B949BF" w:rsidRPr="0056114C" w:rsidRDefault="00000000">
      <w:pPr>
        <w:rPr>
          <w:lang w:val="es-CL"/>
        </w:rPr>
      </w:pPr>
      <w:r w:rsidRPr="0056114C">
        <w:rPr>
          <w:lang w:val="es-CL"/>
        </w:rPr>
        <w:t>- Verificar que todas las funcionalidades cumplen con los requisitos especificados.</w:t>
      </w:r>
    </w:p>
    <w:p w14:paraId="61CD4499" w14:textId="77777777" w:rsidR="00B949BF" w:rsidRPr="0056114C" w:rsidRDefault="00000000">
      <w:pPr>
        <w:rPr>
          <w:lang w:val="es-CL"/>
        </w:rPr>
      </w:pPr>
      <w:r w:rsidRPr="0056114C">
        <w:rPr>
          <w:lang w:val="es-CL"/>
        </w:rPr>
        <w:t>- Garantizar la estabilidad y el rendimiento del sistema.</w:t>
      </w:r>
    </w:p>
    <w:p w14:paraId="1ACD846B" w14:textId="77777777" w:rsidR="00B949BF" w:rsidRPr="0056114C" w:rsidRDefault="00000000">
      <w:pPr>
        <w:rPr>
          <w:lang w:val="es-CL"/>
        </w:rPr>
      </w:pPr>
      <w:r w:rsidRPr="0056114C">
        <w:rPr>
          <w:lang w:val="es-CL"/>
        </w:rPr>
        <w:t>- Identificar y corregir defectos antes de la implementación.</w:t>
      </w:r>
    </w:p>
    <w:p w14:paraId="595DABDA" w14:textId="77777777" w:rsidR="00B949BF" w:rsidRPr="0056114C" w:rsidRDefault="00000000">
      <w:pPr>
        <w:pStyle w:val="Ttulo2"/>
        <w:rPr>
          <w:lang w:val="es-CL"/>
        </w:rPr>
      </w:pPr>
      <w:r w:rsidRPr="0056114C">
        <w:rPr>
          <w:lang w:val="es-CL"/>
        </w:rPr>
        <w:t>3. Alcance</w:t>
      </w:r>
    </w:p>
    <w:p w14:paraId="79969FC3" w14:textId="77777777" w:rsidR="00B949BF" w:rsidRPr="0056114C" w:rsidRDefault="00000000">
      <w:pPr>
        <w:rPr>
          <w:lang w:val="es-CL"/>
        </w:rPr>
      </w:pPr>
      <w:r w:rsidRPr="0056114C">
        <w:rPr>
          <w:lang w:val="es-CL"/>
        </w:rPr>
        <w:t>El alcance de las pruebas incluye los módulos y funcionalidades siguientes:</w:t>
      </w:r>
    </w:p>
    <w:p w14:paraId="227BE651" w14:textId="7C6A89D7" w:rsidR="00B949BF" w:rsidRPr="0056114C" w:rsidRDefault="00000000">
      <w:pPr>
        <w:rPr>
          <w:lang w:val="es-CL"/>
        </w:rPr>
      </w:pPr>
      <w:r w:rsidRPr="0056114C">
        <w:rPr>
          <w:lang w:val="es-CL"/>
        </w:rPr>
        <w:t xml:space="preserve">- Módulo A: </w:t>
      </w:r>
      <w:r w:rsidR="0056114C">
        <w:rPr>
          <w:lang w:val="es-CL"/>
        </w:rPr>
        <w:t>Modulo de productos (Listado y visualización)</w:t>
      </w:r>
    </w:p>
    <w:p w14:paraId="063F6940" w14:textId="105C5662" w:rsidR="00B949BF" w:rsidRDefault="00000000">
      <w:pPr>
        <w:rPr>
          <w:lang w:val="es-CL"/>
        </w:rPr>
      </w:pPr>
      <w:r w:rsidRPr="0056114C">
        <w:rPr>
          <w:lang w:val="es-CL"/>
        </w:rPr>
        <w:t xml:space="preserve">- Módulo B: </w:t>
      </w:r>
      <w:r w:rsidR="0056114C">
        <w:rPr>
          <w:lang w:val="es-CL"/>
        </w:rPr>
        <w:t>Modulo de compras</w:t>
      </w:r>
    </w:p>
    <w:p w14:paraId="1172EE10" w14:textId="1715C1E7" w:rsidR="0056114C" w:rsidRPr="0056114C" w:rsidRDefault="0056114C">
      <w:pPr>
        <w:rPr>
          <w:lang w:val="es-CL"/>
        </w:rPr>
      </w:pPr>
      <w:r w:rsidRPr="0056114C">
        <w:rPr>
          <w:lang w:val="es-CL"/>
        </w:rPr>
        <w:t xml:space="preserve">- Módulo </w:t>
      </w:r>
      <w:r>
        <w:rPr>
          <w:lang w:val="es-CL"/>
        </w:rPr>
        <w:t>C</w:t>
      </w:r>
      <w:r w:rsidRPr="0056114C">
        <w:rPr>
          <w:lang w:val="es-CL"/>
        </w:rPr>
        <w:t xml:space="preserve">: </w:t>
      </w:r>
      <w:r>
        <w:rPr>
          <w:lang w:val="es-CL"/>
        </w:rPr>
        <w:t xml:space="preserve">Modulo de </w:t>
      </w:r>
      <w:r>
        <w:rPr>
          <w:lang w:val="es-CL"/>
        </w:rPr>
        <w:t>Inicio de sesión</w:t>
      </w:r>
    </w:p>
    <w:p w14:paraId="49B57C17" w14:textId="416A96BD" w:rsidR="00B949BF" w:rsidRDefault="00000000">
      <w:pPr>
        <w:rPr>
          <w:lang w:val="es-CL"/>
        </w:rPr>
      </w:pPr>
      <w:r w:rsidRPr="0056114C">
        <w:rPr>
          <w:lang w:val="es-CL"/>
        </w:rPr>
        <w:t xml:space="preserve">- Funcionalidades críticas: </w:t>
      </w:r>
    </w:p>
    <w:p w14:paraId="0B6FB4AB" w14:textId="283A1E1F" w:rsidR="0056114C" w:rsidRPr="0056114C" w:rsidRDefault="0056114C" w:rsidP="0056114C">
      <w:pPr>
        <w:pStyle w:val="Prrafodelista"/>
        <w:numPr>
          <w:ilvl w:val="0"/>
          <w:numId w:val="10"/>
        </w:numPr>
        <w:rPr>
          <w:lang w:val="es-CL"/>
        </w:rPr>
      </w:pPr>
      <w:r w:rsidRPr="0056114C">
        <w:rPr>
          <w:lang w:val="es-CL"/>
        </w:rPr>
        <w:t>Agregar producto</w:t>
      </w:r>
    </w:p>
    <w:p w14:paraId="6907A860" w14:textId="439A45B0" w:rsidR="0056114C" w:rsidRPr="0056114C" w:rsidRDefault="0056114C" w:rsidP="0056114C">
      <w:pPr>
        <w:pStyle w:val="Prrafodelista"/>
        <w:numPr>
          <w:ilvl w:val="0"/>
          <w:numId w:val="10"/>
        </w:numPr>
        <w:rPr>
          <w:lang w:val="es-CL"/>
        </w:rPr>
      </w:pPr>
      <w:r w:rsidRPr="0056114C">
        <w:rPr>
          <w:lang w:val="es-CL"/>
        </w:rPr>
        <w:t>Eliminar producto</w:t>
      </w:r>
    </w:p>
    <w:p w14:paraId="40A0B291" w14:textId="01D1792C" w:rsidR="0056114C" w:rsidRPr="0056114C" w:rsidRDefault="0056114C" w:rsidP="0056114C">
      <w:pPr>
        <w:pStyle w:val="Prrafodelista"/>
        <w:numPr>
          <w:ilvl w:val="0"/>
          <w:numId w:val="10"/>
        </w:numPr>
        <w:rPr>
          <w:lang w:val="es-CL"/>
        </w:rPr>
      </w:pPr>
      <w:r w:rsidRPr="0056114C">
        <w:rPr>
          <w:lang w:val="es-CL"/>
        </w:rPr>
        <w:t>Editar producto</w:t>
      </w:r>
    </w:p>
    <w:p w14:paraId="2AA7EE2E" w14:textId="30BE6089" w:rsidR="0056114C" w:rsidRPr="0056114C" w:rsidRDefault="0056114C" w:rsidP="0056114C">
      <w:pPr>
        <w:pStyle w:val="Prrafodelista"/>
        <w:numPr>
          <w:ilvl w:val="0"/>
          <w:numId w:val="10"/>
        </w:numPr>
        <w:rPr>
          <w:lang w:val="es-CL"/>
        </w:rPr>
      </w:pPr>
      <w:r w:rsidRPr="0056114C">
        <w:rPr>
          <w:lang w:val="es-CL"/>
        </w:rPr>
        <w:t>Listar productos</w:t>
      </w:r>
    </w:p>
    <w:p w14:paraId="5C011AFB" w14:textId="21D308D9" w:rsidR="0056114C" w:rsidRPr="0056114C" w:rsidRDefault="0056114C" w:rsidP="0056114C">
      <w:pPr>
        <w:pStyle w:val="Prrafodelista"/>
        <w:numPr>
          <w:ilvl w:val="0"/>
          <w:numId w:val="10"/>
        </w:numPr>
        <w:rPr>
          <w:lang w:val="es-CL"/>
        </w:rPr>
      </w:pPr>
      <w:r w:rsidRPr="0056114C">
        <w:rPr>
          <w:lang w:val="es-CL"/>
        </w:rPr>
        <w:t>Inicio/registro de sesión usuarios</w:t>
      </w:r>
    </w:p>
    <w:p w14:paraId="0C10EBDF" w14:textId="17769834" w:rsidR="0056114C" w:rsidRPr="0056114C" w:rsidRDefault="0056114C" w:rsidP="0056114C">
      <w:pPr>
        <w:pStyle w:val="Prrafodelista"/>
        <w:numPr>
          <w:ilvl w:val="0"/>
          <w:numId w:val="10"/>
        </w:numPr>
        <w:rPr>
          <w:lang w:val="es-CL"/>
        </w:rPr>
      </w:pPr>
      <w:r w:rsidRPr="0056114C">
        <w:rPr>
          <w:lang w:val="es-CL"/>
        </w:rPr>
        <w:t xml:space="preserve">Inicio/registro de sesión </w:t>
      </w:r>
      <w:r w:rsidRPr="0056114C">
        <w:rPr>
          <w:lang w:val="es-CL"/>
        </w:rPr>
        <w:t>administradores</w:t>
      </w:r>
    </w:p>
    <w:p w14:paraId="6039B2F0" w14:textId="4F9151A3" w:rsidR="0056114C" w:rsidRPr="0056114C" w:rsidRDefault="0056114C" w:rsidP="0056114C">
      <w:pPr>
        <w:pStyle w:val="Prrafodelista"/>
        <w:numPr>
          <w:ilvl w:val="0"/>
          <w:numId w:val="10"/>
        </w:numPr>
        <w:rPr>
          <w:lang w:val="es-CL"/>
        </w:rPr>
      </w:pPr>
      <w:r w:rsidRPr="0056114C">
        <w:rPr>
          <w:lang w:val="es-CL"/>
        </w:rPr>
        <w:t>Generar compra con PayPal</w:t>
      </w:r>
    </w:p>
    <w:p w14:paraId="47A61729" w14:textId="0CD2CB7E" w:rsidR="0056114C" w:rsidRPr="0056114C" w:rsidRDefault="0056114C" w:rsidP="0056114C">
      <w:pPr>
        <w:pStyle w:val="Prrafodelista"/>
        <w:numPr>
          <w:ilvl w:val="0"/>
          <w:numId w:val="10"/>
        </w:numPr>
        <w:rPr>
          <w:lang w:val="es-CL"/>
        </w:rPr>
      </w:pPr>
      <w:r w:rsidRPr="0056114C">
        <w:rPr>
          <w:lang w:val="es-CL"/>
        </w:rPr>
        <w:t xml:space="preserve">Generar compra con </w:t>
      </w:r>
      <w:r w:rsidRPr="0056114C">
        <w:rPr>
          <w:lang w:val="es-CL"/>
        </w:rPr>
        <w:t>web-</w:t>
      </w:r>
      <w:proofErr w:type="spellStart"/>
      <w:r w:rsidRPr="0056114C">
        <w:rPr>
          <w:lang w:val="es-CL"/>
        </w:rPr>
        <w:t>pay</w:t>
      </w:r>
      <w:proofErr w:type="spellEnd"/>
      <w:r w:rsidRPr="0056114C">
        <w:rPr>
          <w:lang w:val="es-CL"/>
        </w:rPr>
        <w:t xml:space="preserve"> plus (Transbank)</w:t>
      </w:r>
    </w:p>
    <w:p w14:paraId="4AFC2F0E" w14:textId="77777777" w:rsidR="0056114C" w:rsidRDefault="0056114C" w:rsidP="0056114C">
      <w:pPr>
        <w:rPr>
          <w:lang w:val="es-CL"/>
        </w:rPr>
      </w:pPr>
    </w:p>
    <w:p w14:paraId="6CAEE194" w14:textId="77777777" w:rsidR="0056114C" w:rsidRDefault="0056114C">
      <w:pPr>
        <w:rPr>
          <w:lang w:val="es-CL"/>
        </w:rPr>
      </w:pPr>
    </w:p>
    <w:p w14:paraId="3F528309" w14:textId="77777777" w:rsidR="0056114C" w:rsidRDefault="0056114C">
      <w:pPr>
        <w:rPr>
          <w:lang w:val="es-CL"/>
        </w:rPr>
      </w:pPr>
    </w:p>
    <w:p w14:paraId="624E7E86" w14:textId="77777777" w:rsidR="0056114C" w:rsidRDefault="0056114C">
      <w:pPr>
        <w:rPr>
          <w:lang w:val="es-CL"/>
        </w:rPr>
      </w:pPr>
    </w:p>
    <w:p w14:paraId="01483F01" w14:textId="77777777" w:rsidR="0056114C" w:rsidRPr="0056114C" w:rsidRDefault="0056114C">
      <w:pPr>
        <w:rPr>
          <w:lang w:val="es-CL"/>
        </w:rPr>
      </w:pPr>
    </w:p>
    <w:p w14:paraId="52664EE7" w14:textId="77777777" w:rsidR="00B949BF" w:rsidRPr="0056114C" w:rsidRDefault="00000000">
      <w:pPr>
        <w:pStyle w:val="Ttulo2"/>
        <w:rPr>
          <w:lang w:val="es-CL"/>
        </w:rPr>
      </w:pPr>
      <w:r w:rsidRPr="0056114C">
        <w:rPr>
          <w:lang w:val="es-CL"/>
        </w:rPr>
        <w:lastRenderedPageBreak/>
        <w:t>4. Estrategia de Pruebas</w:t>
      </w:r>
    </w:p>
    <w:p w14:paraId="39EDD7DF" w14:textId="77777777" w:rsidR="00B949BF" w:rsidRPr="0056114C" w:rsidRDefault="00000000">
      <w:pPr>
        <w:rPr>
          <w:lang w:val="es-CL"/>
        </w:rPr>
      </w:pPr>
      <w:r w:rsidRPr="0056114C">
        <w:rPr>
          <w:lang w:val="es-CL"/>
        </w:rPr>
        <w:t>Las pruebas se realizarán siguiendo los tipos de pruebas que se indican a continuación:</w:t>
      </w:r>
    </w:p>
    <w:p w14:paraId="747F6BB0" w14:textId="77777777" w:rsidR="00B949BF" w:rsidRPr="0056114C" w:rsidRDefault="00000000">
      <w:pPr>
        <w:rPr>
          <w:lang w:val="es-CL"/>
        </w:rPr>
      </w:pPr>
      <w:r w:rsidRPr="0056114C">
        <w:rPr>
          <w:lang w:val="es-CL"/>
        </w:rPr>
        <w:t>- Pruebas funcionales</w:t>
      </w:r>
    </w:p>
    <w:p w14:paraId="57532B6F" w14:textId="77777777" w:rsidR="00B949BF" w:rsidRPr="0056114C" w:rsidRDefault="00000000">
      <w:pPr>
        <w:rPr>
          <w:lang w:val="es-CL"/>
        </w:rPr>
      </w:pPr>
      <w:r w:rsidRPr="0056114C">
        <w:rPr>
          <w:lang w:val="es-CL"/>
        </w:rPr>
        <w:t>- Pruebas de integración</w:t>
      </w:r>
    </w:p>
    <w:p w14:paraId="2CB61BC4" w14:textId="77777777" w:rsidR="00B949BF" w:rsidRPr="0056114C" w:rsidRDefault="00000000">
      <w:pPr>
        <w:rPr>
          <w:lang w:val="es-CL"/>
        </w:rPr>
      </w:pPr>
      <w:r w:rsidRPr="0056114C">
        <w:rPr>
          <w:lang w:val="es-CL"/>
        </w:rPr>
        <w:t>- Pruebas de rendimiento</w:t>
      </w:r>
    </w:p>
    <w:p w14:paraId="6153EAE5" w14:textId="77777777" w:rsidR="00B949BF" w:rsidRPr="0056114C" w:rsidRDefault="00000000">
      <w:pPr>
        <w:rPr>
          <w:lang w:val="es-CL"/>
        </w:rPr>
      </w:pPr>
      <w:r w:rsidRPr="0056114C">
        <w:rPr>
          <w:lang w:val="es-CL"/>
        </w:rPr>
        <w:t>- Pruebas de regresión</w:t>
      </w:r>
    </w:p>
    <w:p w14:paraId="6B6731F9" w14:textId="77777777" w:rsidR="00B949BF" w:rsidRPr="0056114C" w:rsidRDefault="00000000">
      <w:pPr>
        <w:rPr>
          <w:lang w:val="es-CL"/>
        </w:rPr>
      </w:pPr>
      <w:r w:rsidRPr="0056114C">
        <w:rPr>
          <w:lang w:val="es-CL"/>
        </w:rPr>
        <w:t>- Pruebas de aceptación por el usuario (UAT)</w:t>
      </w:r>
    </w:p>
    <w:p w14:paraId="70F5150A" w14:textId="77777777" w:rsidR="00B949BF" w:rsidRPr="0056114C" w:rsidRDefault="00000000">
      <w:pPr>
        <w:pStyle w:val="Ttulo2"/>
        <w:rPr>
          <w:lang w:val="es-CL"/>
        </w:rPr>
      </w:pPr>
      <w:r w:rsidRPr="0056114C">
        <w:rPr>
          <w:lang w:val="es-CL"/>
        </w:rPr>
        <w:t>5. Planificación</w:t>
      </w:r>
    </w:p>
    <w:p w14:paraId="05351CF1" w14:textId="77777777" w:rsidR="00B949BF" w:rsidRPr="0056114C" w:rsidRDefault="00000000">
      <w:pPr>
        <w:rPr>
          <w:lang w:val="es-CL"/>
        </w:rPr>
      </w:pPr>
      <w:r w:rsidRPr="0056114C">
        <w:rPr>
          <w:lang w:val="es-CL"/>
        </w:rPr>
        <w:t>Las pruebas se realizarán según el siguiente cronograma:</w:t>
      </w:r>
    </w:p>
    <w:p w14:paraId="61A40A36" w14:textId="0814C49C" w:rsidR="00B949BF" w:rsidRPr="0056114C" w:rsidRDefault="00000000">
      <w:pPr>
        <w:rPr>
          <w:lang w:val="es-CL"/>
        </w:rPr>
      </w:pPr>
      <w:r w:rsidRPr="0056114C">
        <w:rPr>
          <w:lang w:val="es-CL"/>
        </w:rPr>
        <w:t xml:space="preserve">Fecha de inicio: </w:t>
      </w:r>
      <w:r w:rsidR="006C6E10">
        <w:rPr>
          <w:lang w:val="es-CL"/>
        </w:rPr>
        <w:t>01-12-2024</w:t>
      </w:r>
    </w:p>
    <w:p w14:paraId="6D28B073" w14:textId="23143902" w:rsidR="00B949BF" w:rsidRDefault="00000000">
      <w:pPr>
        <w:rPr>
          <w:lang w:val="es-CL"/>
        </w:rPr>
      </w:pPr>
      <w:r w:rsidRPr="0056114C">
        <w:rPr>
          <w:lang w:val="es-CL"/>
        </w:rPr>
        <w:t xml:space="preserve">Fecha de finalización: </w:t>
      </w:r>
      <w:r w:rsidR="006C6E10">
        <w:rPr>
          <w:lang w:val="es-CL"/>
        </w:rPr>
        <w:t>08-12-2024</w:t>
      </w:r>
    </w:p>
    <w:p w14:paraId="6611ADEE" w14:textId="77777777" w:rsidR="006C6E10" w:rsidRPr="006C6E10" w:rsidRDefault="006C6E10" w:rsidP="006C6E10">
      <w:pPr>
        <w:rPr>
          <w:lang w:val="es-CL"/>
        </w:rPr>
      </w:pPr>
      <w:r w:rsidRPr="006C6E10">
        <w:rPr>
          <w:lang w:val="es-CL"/>
        </w:rPr>
        <w:t>Recursos necesarios:</w:t>
      </w:r>
    </w:p>
    <w:p w14:paraId="77F7AA72" w14:textId="77777777" w:rsidR="006C6E10" w:rsidRPr="006C6E10" w:rsidRDefault="006C6E10" w:rsidP="006C6E10">
      <w:pPr>
        <w:rPr>
          <w:b/>
          <w:bCs/>
          <w:lang w:val="es-CL"/>
        </w:rPr>
      </w:pPr>
      <w:r w:rsidRPr="006C6E10">
        <w:rPr>
          <w:b/>
          <w:bCs/>
          <w:lang w:val="es-CL"/>
        </w:rPr>
        <w:t>Hardware:</w:t>
      </w:r>
    </w:p>
    <w:p w14:paraId="4A21316C" w14:textId="77777777" w:rsidR="006C6E10" w:rsidRPr="006C6E10" w:rsidRDefault="006C6E10" w:rsidP="006C6E10">
      <w:pPr>
        <w:rPr>
          <w:lang w:val="es-CL"/>
        </w:rPr>
      </w:pPr>
      <w:r w:rsidRPr="006C6E10">
        <w:rPr>
          <w:lang w:val="es-CL"/>
        </w:rPr>
        <w:t>Computadoras portátiles o de escritorio con especificaciones mínimas: Procesador i5, 8GB de RAM, 500GB de almacenamiento.</w:t>
      </w:r>
    </w:p>
    <w:p w14:paraId="7671E98D" w14:textId="77777777" w:rsidR="006C6E10" w:rsidRPr="006C6E10" w:rsidRDefault="006C6E10" w:rsidP="006C6E10">
      <w:pPr>
        <w:rPr>
          <w:lang w:val="es-CL"/>
        </w:rPr>
      </w:pPr>
      <w:r w:rsidRPr="006C6E10">
        <w:rPr>
          <w:lang w:val="es-CL"/>
        </w:rPr>
        <w:t>Dispositivos móviles (Android/iOS) para pruebas en diferentes plataformas.</w:t>
      </w:r>
    </w:p>
    <w:p w14:paraId="0B19C6F4" w14:textId="77777777" w:rsidR="006C6E10" w:rsidRPr="006C6E10" w:rsidRDefault="006C6E10" w:rsidP="006C6E10">
      <w:pPr>
        <w:rPr>
          <w:lang w:val="es-CL"/>
        </w:rPr>
      </w:pPr>
      <w:r w:rsidRPr="006C6E10">
        <w:rPr>
          <w:lang w:val="es-CL"/>
        </w:rPr>
        <w:t>Acceso a una red estable de Internet.</w:t>
      </w:r>
    </w:p>
    <w:p w14:paraId="76F23483" w14:textId="77777777" w:rsidR="006C6E10" w:rsidRPr="006C6E10" w:rsidRDefault="006C6E10" w:rsidP="006C6E10">
      <w:pPr>
        <w:rPr>
          <w:b/>
          <w:bCs/>
          <w:lang w:val="es-CL"/>
        </w:rPr>
      </w:pPr>
      <w:r w:rsidRPr="006C6E10">
        <w:rPr>
          <w:b/>
          <w:bCs/>
          <w:lang w:val="es-CL"/>
        </w:rPr>
        <w:t>Software:</w:t>
      </w:r>
    </w:p>
    <w:p w14:paraId="4C2D4914" w14:textId="77777777" w:rsidR="006C6E10" w:rsidRPr="006C6E10" w:rsidRDefault="006C6E10" w:rsidP="006C6E10">
      <w:pPr>
        <w:rPr>
          <w:lang w:val="es-CL"/>
        </w:rPr>
      </w:pPr>
      <w:r w:rsidRPr="006C6E10">
        <w:rPr>
          <w:lang w:val="es-CL"/>
        </w:rPr>
        <w:t>Sistema bajo prueba (SUT) con acceso a entornos de prueba.</w:t>
      </w:r>
    </w:p>
    <w:p w14:paraId="00596C6C" w14:textId="735FB49B" w:rsidR="006C6E10" w:rsidRPr="006C6E10" w:rsidRDefault="006C6E10" w:rsidP="006C6E10">
      <w:pPr>
        <w:rPr>
          <w:lang w:val="es-CL"/>
        </w:rPr>
      </w:pPr>
      <w:r w:rsidRPr="006C6E10">
        <w:rPr>
          <w:lang w:val="es-CL"/>
        </w:rPr>
        <w:t xml:space="preserve">Herramientas de gestión de pruebas: </w:t>
      </w:r>
      <w:proofErr w:type="spellStart"/>
      <w:r w:rsidRPr="006C6E10">
        <w:rPr>
          <w:lang w:val="es-CL"/>
        </w:rPr>
        <w:t>TestLink</w:t>
      </w:r>
      <w:proofErr w:type="spellEnd"/>
      <w:r w:rsidRPr="006C6E10">
        <w:rPr>
          <w:lang w:val="es-CL"/>
        </w:rPr>
        <w:t>.</w:t>
      </w:r>
    </w:p>
    <w:p w14:paraId="01A10AC9" w14:textId="77777777" w:rsidR="006C6E10" w:rsidRPr="006C6E10" w:rsidRDefault="006C6E10" w:rsidP="006C6E10">
      <w:pPr>
        <w:rPr>
          <w:lang w:val="es-CL"/>
        </w:rPr>
      </w:pPr>
      <w:r w:rsidRPr="006C6E10">
        <w:rPr>
          <w:lang w:val="es-CL"/>
        </w:rPr>
        <w:t>Herramientas de seguimiento de errores: Bugzilla, Trello o GitHub Issues.</w:t>
      </w:r>
    </w:p>
    <w:p w14:paraId="1A276032" w14:textId="77777777" w:rsidR="006C6E10" w:rsidRPr="006C6E10" w:rsidRDefault="006C6E10" w:rsidP="006C6E10">
      <w:pPr>
        <w:rPr>
          <w:lang w:val="es-CL"/>
        </w:rPr>
      </w:pPr>
      <w:r w:rsidRPr="006C6E10">
        <w:rPr>
          <w:lang w:val="es-CL"/>
        </w:rPr>
        <w:t>Navegadores actualizados para pruebas (Chrome, Firefox, Edge, etc.).</w:t>
      </w:r>
    </w:p>
    <w:p w14:paraId="73A20F3A" w14:textId="77777777" w:rsidR="006C6E10" w:rsidRPr="006C6E10" w:rsidRDefault="006C6E10" w:rsidP="006C6E10">
      <w:pPr>
        <w:rPr>
          <w:lang w:val="es-CL"/>
        </w:rPr>
      </w:pPr>
      <w:r w:rsidRPr="006C6E10">
        <w:rPr>
          <w:lang w:val="es-CL"/>
        </w:rPr>
        <w:t xml:space="preserve">Herramientas de automatización, si es necesario: </w:t>
      </w:r>
      <w:proofErr w:type="spellStart"/>
      <w:r w:rsidRPr="006C6E10">
        <w:rPr>
          <w:lang w:val="es-CL"/>
        </w:rPr>
        <w:t>Selenium</w:t>
      </w:r>
      <w:proofErr w:type="spellEnd"/>
      <w:r w:rsidRPr="006C6E10">
        <w:rPr>
          <w:lang w:val="es-CL"/>
        </w:rPr>
        <w:t xml:space="preserve">, </w:t>
      </w:r>
      <w:proofErr w:type="spellStart"/>
      <w:r w:rsidRPr="006C6E10">
        <w:rPr>
          <w:lang w:val="es-CL"/>
        </w:rPr>
        <w:t>Katalon</w:t>
      </w:r>
      <w:proofErr w:type="spellEnd"/>
      <w:r w:rsidRPr="006C6E10">
        <w:rPr>
          <w:lang w:val="es-CL"/>
        </w:rPr>
        <w:t xml:space="preserve"> Studio.</w:t>
      </w:r>
    </w:p>
    <w:p w14:paraId="2B2F17E9" w14:textId="77777777" w:rsidR="006C6E10" w:rsidRDefault="006C6E10" w:rsidP="006C6E10">
      <w:pPr>
        <w:rPr>
          <w:lang w:val="es-CL"/>
        </w:rPr>
      </w:pPr>
      <w:r w:rsidRPr="006C6E10">
        <w:rPr>
          <w:lang w:val="es-CL"/>
        </w:rPr>
        <w:t xml:space="preserve">Herramientas de pruebas de carga: </w:t>
      </w:r>
      <w:proofErr w:type="spellStart"/>
      <w:r w:rsidRPr="006C6E10">
        <w:rPr>
          <w:lang w:val="es-CL"/>
        </w:rPr>
        <w:t>JMeter</w:t>
      </w:r>
      <w:proofErr w:type="spellEnd"/>
      <w:r w:rsidRPr="006C6E10">
        <w:rPr>
          <w:lang w:val="es-CL"/>
        </w:rPr>
        <w:t xml:space="preserve"> (opcional).</w:t>
      </w:r>
    </w:p>
    <w:p w14:paraId="18B06074" w14:textId="77777777" w:rsidR="006C6E10" w:rsidRDefault="006C6E10" w:rsidP="006C6E10">
      <w:pPr>
        <w:rPr>
          <w:lang w:val="es-CL"/>
        </w:rPr>
      </w:pPr>
    </w:p>
    <w:p w14:paraId="5FA373B8" w14:textId="77777777" w:rsidR="006C6E10" w:rsidRDefault="006C6E10" w:rsidP="006C6E10">
      <w:pPr>
        <w:rPr>
          <w:lang w:val="es-CL"/>
        </w:rPr>
      </w:pPr>
    </w:p>
    <w:p w14:paraId="09962CB0" w14:textId="77777777" w:rsidR="006C6E10" w:rsidRDefault="006C6E10" w:rsidP="006C6E10">
      <w:pPr>
        <w:rPr>
          <w:lang w:val="es-CL"/>
        </w:rPr>
      </w:pPr>
    </w:p>
    <w:p w14:paraId="48B51897" w14:textId="1C9B36E8" w:rsidR="006C6E10" w:rsidRPr="006C6E10" w:rsidRDefault="006C6E10" w:rsidP="006C6E10">
      <w:pPr>
        <w:rPr>
          <w:b/>
          <w:bCs/>
          <w:lang w:val="es-CL"/>
        </w:rPr>
      </w:pPr>
      <w:r w:rsidRPr="006C6E10">
        <w:rPr>
          <w:b/>
          <w:bCs/>
          <w:lang w:val="es-CL"/>
        </w:rPr>
        <w:lastRenderedPageBreak/>
        <w:t>Personal:</w:t>
      </w:r>
    </w:p>
    <w:p w14:paraId="6C7EC34A" w14:textId="77777777" w:rsidR="006C6E10" w:rsidRPr="006C6E10" w:rsidRDefault="006C6E10" w:rsidP="006C6E10">
      <w:pPr>
        <w:rPr>
          <w:lang w:val="es-CL"/>
        </w:rPr>
      </w:pPr>
      <w:r w:rsidRPr="006C6E10">
        <w:rPr>
          <w:lang w:val="es-CL"/>
        </w:rPr>
        <w:t>Rol: Líder de pruebas - Responsable de la planificación y organización.</w:t>
      </w:r>
    </w:p>
    <w:p w14:paraId="5616E65E" w14:textId="77777777" w:rsidR="006C6E10" w:rsidRPr="006C6E10" w:rsidRDefault="006C6E10" w:rsidP="006C6E10">
      <w:pPr>
        <w:rPr>
          <w:lang w:val="es-CL"/>
        </w:rPr>
      </w:pPr>
      <w:r w:rsidRPr="006C6E10">
        <w:rPr>
          <w:lang w:val="es-CL"/>
        </w:rPr>
        <w:t xml:space="preserve">Rol: </w:t>
      </w:r>
      <w:proofErr w:type="spellStart"/>
      <w:r w:rsidRPr="006C6E10">
        <w:rPr>
          <w:lang w:val="es-CL"/>
        </w:rPr>
        <w:t>Tester</w:t>
      </w:r>
      <w:proofErr w:type="spellEnd"/>
      <w:r w:rsidRPr="006C6E10">
        <w:rPr>
          <w:lang w:val="es-CL"/>
        </w:rPr>
        <w:t xml:space="preserve"> funcional - Enfocado en verificar la funcionalidad principal.</w:t>
      </w:r>
    </w:p>
    <w:p w14:paraId="479080FC" w14:textId="77777777" w:rsidR="006C6E10" w:rsidRPr="006C6E10" w:rsidRDefault="006C6E10" w:rsidP="006C6E10">
      <w:pPr>
        <w:rPr>
          <w:lang w:val="es-CL"/>
        </w:rPr>
      </w:pPr>
      <w:r w:rsidRPr="006C6E10">
        <w:rPr>
          <w:lang w:val="es-CL"/>
        </w:rPr>
        <w:t xml:space="preserve">Rol: </w:t>
      </w:r>
      <w:proofErr w:type="spellStart"/>
      <w:r w:rsidRPr="006C6E10">
        <w:rPr>
          <w:lang w:val="es-CL"/>
        </w:rPr>
        <w:t>Tester</w:t>
      </w:r>
      <w:proofErr w:type="spellEnd"/>
      <w:r w:rsidRPr="006C6E10">
        <w:rPr>
          <w:lang w:val="es-CL"/>
        </w:rPr>
        <w:t xml:space="preserve"> de integración - Encargado de validar interacciones entre módulos.</w:t>
      </w:r>
    </w:p>
    <w:p w14:paraId="0DB11F6A" w14:textId="77777777" w:rsidR="006C6E10" w:rsidRPr="006C6E10" w:rsidRDefault="006C6E10" w:rsidP="006C6E10">
      <w:pPr>
        <w:rPr>
          <w:lang w:val="es-CL"/>
        </w:rPr>
      </w:pPr>
      <w:r w:rsidRPr="006C6E10">
        <w:rPr>
          <w:lang w:val="es-CL"/>
        </w:rPr>
        <w:t>Rol: Analista de defectos - Manejo de errores identificados durante las pruebas.</w:t>
      </w:r>
    </w:p>
    <w:p w14:paraId="5F0ECD25" w14:textId="77777777" w:rsidR="006C6E10" w:rsidRPr="006C6E10" w:rsidRDefault="006C6E10" w:rsidP="006C6E10">
      <w:pPr>
        <w:rPr>
          <w:b/>
          <w:bCs/>
          <w:lang w:val="es-CL"/>
        </w:rPr>
      </w:pPr>
      <w:r w:rsidRPr="006C6E10">
        <w:rPr>
          <w:b/>
          <w:bCs/>
          <w:lang w:val="es-CL"/>
        </w:rPr>
        <w:t>Otros recursos:</w:t>
      </w:r>
    </w:p>
    <w:p w14:paraId="2F3D9C03" w14:textId="77777777" w:rsidR="006C6E10" w:rsidRPr="006C6E10" w:rsidRDefault="006C6E10" w:rsidP="006C6E10">
      <w:pPr>
        <w:rPr>
          <w:lang w:val="es-CL"/>
        </w:rPr>
      </w:pPr>
      <w:r w:rsidRPr="006C6E10">
        <w:rPr>
          <w:lang w:val="es-CL"/>
        </w:rPr>
        <w:t>Documentación técnica del sistema.</w:t>
      </w:r>
    </w:p>
    <w:p w14:paraId="6996D87C" w14:textId="77777777" w:rsidR="006C6E10" w:rsidRPr="006C6E10" w:rsidRDefault="006C6E10" w:rsidP="006C6E10">
      <w:pPr>
        <w:rPr>
          <w:lang w:val="es-CL"/>
        </w:rPr>
      </w:pPr>
      <w:r w:rsidRPr="006C6E10">
        <w:rPr>
          <w:lang w:val="es-CL"/>
        </w:rPr>
        <w:t>Plan de casos de prueba previamente elaborado.</w:t>
      </w:r>
    </w:p>
    <w:p w14:paraId="022AD1BF" w14:textId="5AFBEC21" w:rsidR="006C6E10" w:rsidRPr="0056114C" w:rsidRDefault="006C6E10" w:rsidP="006C6E10">
      <w:pPr>
        <w:rPr>
          <w:lang w:val="es-CL"/>
        </w:rPr>
      </w:pPr>
      <w:r w:rsidRPr="006C6E10">
        <w:rPr>
          <w:lang w:val="es-CL"/>
        </w:rPr>
        <w:t>Ambiente de pruebas configurado y accesible para todos los miembros del equipo.</w:t>
      </w:r>
    </w:p>
    <w:p w14:paraId="014AC881" w14:textId="77777777" w:rsidR="00B949BF" w:rsidRPr="0056114C" w:rsidRDefault="00000000">
      <w:pPr>
        <w:pStyle w:val="Ttulo2"/>
        <w:rPr>
          <w:lang w:val="es-CL"/>
        </w:rPr>
      </w:pPr>
      <w:r w:rsidRPr="0056114C">
        <w:rPr>
          <w:lang w:val="es-CL"/>
        </w:rPr>
        <w:t>6. Criterios de Aceptación</w:t>
      </w:r>
    </w:p>
    <w:p w14:paraId="2CFAA33A" w14:textId="77777777" w:rsidR="00B949BF" w:rsidRPr="0056114C" w:rsidRDefault="00000000">
      <w:pPr>
        <w:rPr>
          <w:lang w:val="es-CL"/>
        </w:rPr>
      </w:pPr>
      <w:r w:rsidRPr="0056114C">
        <w:rPr>
          <w:lang w:val="es-CL"/>
        </w:rPr>
        <w:t>Para considerar que las pruebas se han completado con éxito, se deben cumplir los siguientes criterios:</w:t>
      </w:r>
    </w:p>
    <w:p w14:paraId="2654C1EA" w14:textId="77777777" w:rsidR="00B949BF" w:rsidRPr="0056114C" w:rsidRDefault="00000000">
      <w:pPr>
        <w:rPr>
          <w:lang w:val="es-CL"/>
        </w:rPr>
      </w:pPr>
      <w:r w:rsidRPr="0056114C">
        <w:rPr>
          <w:lang w:val="es-CL"/>
        </w:rPr>
        <w:t>- No deben existir defectos críticos pendientes.</w:t>
      </w:r>
    </w:p>
    <w:p w14:paraId="1C9FE4D2" w14:textId="77777777" w:rsidR="00B949BF" w:rsidRPr="0056114C" w:rsidRDefault="00000000">
      <w:pPr>
        <w:rPr>
          <w:lang w:val="es-CL"/>
        </w:rPr>
      </w:pPr>
      <w:r w:rsidRPr="0056114C">
        <w:rPr>
          <w:lang w:val="es-CL"/>
        </w:rPr>
        <w:t>- Todos los casos de prueba definidos deben ejecutarse con un porcentaje de éxito mínimo del 95%.</w:t>
      </w:r>
    </w:p>
    <w:p w14:paraId="3D1A0DF7" w14:textId="77777777" w:rsidR="00B949BF" w:rsidRPr="0056114C" w:rsidRDefault="00000000">
      <w:pPr>
        <w:rPr>
          <w:lang w:val="es-CL"/>
        </w:rPr>
      </w:pPr>
      <w:r w:rsidRPr="0056114C">
        <w:rPr>
          <w:lang w:val="es-CL"/>
        </w:rPr>
        <w:t>- Los usuarios deben aprobar las pruebas de aceptación.</w:t>
      </w:r>
    </w:p>
    <w:p w14:paraId="2B968B5F" w14:textId="77777777" w:rsidR="00B949BF" w:rsidRPr="0056114C" w:rsidRDefault="00000000">
      <w:pPr>
        <w:pStyle w:val="Ttulo2"/>
        <w:rPr>
          <w:lang w:val="es-CL"/>
        </w:rPr>
      </w:pPr>
      <w:r w:rsidRPr="0056114C">
        <w:rPr>
          <w:lang w:val="es-CL"/>
        </w:rPr>
        <w:t>7. Gestión de Defectos</w:t>
      </w:r>
    </w:p>
    <w:p w14:paraId="496D7402" w14:textId="77777777" w:rsidR="00B949BF" w:rsidRPr="0056114C" w:rsidRDefault="00000000">
      <w:pPr>
        <w:rPr>
          <w:lang w:val="es-CL"/>
        </w:rPr>
      </w:pPr>
      <w:r w:rsidRPr="0056114C">
        <w:rPr>
          <w:lang w:val="es-CL"/>
        </w:rPr>
        <w:t>Los defectos encontrados durante las pruebas serán registrados, priorizados y resueltos según el siguiente procedimiento:</w:t>
      </w:r>
    </w:p>
    <w:p w14:paraId="070848EC" w14:textId="77777777" w:rsidR="00B949BF" w:rsidRPr="0056114C" w:rsidRDefault="00000000">
      <w:pPr>
        <w:rPr>
          <w:lang w:val="es-CL"/>
        </w:rPr>
      </w:pPr>
      <w:r w:rsidRPr="0056114C">
        <w:rPr>
          <w:lang w:val="es-CL"/>
        </w:rPr>
        <w:t>1. Registro del defecto en el sistema de seguimiento.</w:t>
      </w:r>
    </w:p>
    <w:p w14:paraId="63E23131" w14:textId="77777777" w:rsidR="00B949BF" w:rsidRPr="0056114C" w:rsidRDefault="00000000">
      <w:pPr>
        <w:rPr>
          <w:lang w:val="es-CL"/>
        </w:rPr>
      </w:pPr>
      <w:r w:rsidRPr="0056114C">
        <w:rPr>
          <w:lang w:val="es-CL"/>
        </w:rPr>
        <w:t>2. Asignación de prioridad y gravedad.</w:t>
      </w:r>
    </w:p>
    <w:p w14:paraId="77860C20" w14:textId="77777777" w:rsidR="00B949BF" w:rsidRPr="0056114C" w:rsidRDefault="00000000">
      <w:pPr>
        <w:rPr>
          <w:lang w:val="es-CL"/>
        </w:rPr>
      </w:pPr>
      <w:r w:rsidRPr="0056114C">
        <w:rPr>
          <w:lang w:val="es-CL"/>
        </w:rPr>
        <w:t xml:space="preserve">3. Corrección y </w:t>
      </w:r>
      <w:proofErr w:type="spellStart"/>
      <w:r w:rsidRPr="0056114C">
        <w:rPr>
          <w:lang w:val="es-CL"/>
        </w:rPr>
        <w:t>re-prueba</w:t>
      </w:r>
      <w:proofErr w:type="spellEnd"/>
      <w:r w:rsidRPr="0056114C">
        <w:rPr>
          <w:lang w:val="es-CL"/>
        </w:rPr>
        <w:t>.</w:t>
      </w:r>
    </w:p>
    <w:p w14:paraId="6C8C13F8" w14:textId="77777777" w:rsidR="00B949BF" w:rsidRPr="0056114C" w:rsidRDefault="00000000">
      <w:pPr>
        <w:pStyle w:val="Ttulo2"/>
        <w:rPr>
          <w:lang w:val="es-CL"/>
        </w:rPr>
      </w:pPr>
      <w:r w:rsidRPr="0056114C">
        <w:rPr>
          <w:lang w:val="es-CL"/>
        </w:rPr>
        <w:t>8. Aprobación</w:t>
      </w:r>
    </w:p>
    <w:p w14:paraId="54E7041C" w14:textId="77777777" w:rsidR="00B949BF" w:rsidRPr="0056114C" w:rsidRDefault="00000000">
      <w:pPr>
        <w:rPr>
          <w:lang w:val="es-CL"/>
        </w:rPr>
      </w:pPr>
      <w:r w:rsidRPr="0056114C">
        <w:rPr>
          <w:lang w:val="es-CL"/>
        </w:rPr>
        <w:t>Este plan de pruebas ha sido revisado y aprobado por los siguientes miembros del equipo:</w:t>
      </w:r>
    </w:p>
    <w:p w14:paraId="3D95791E" w14:textId="515BE2CB" w:rsidR="00B949BF" w:rsidRPr="006C6E10" w:rsidRDefault="00000000">
      <w:pPr>
        <w:rPr>
          <w:lang w:val="es-CL"/>
        </w:rPr>
      </w:pPr>
      <w:r w:rsidRPr="006C6E10">
        <w:rPr>
          <w:lang w:val="es-CL"/>
        </w:rPr>
        <w:t>-</w:t>
      </w:r>
      <w:r w:rsidR="006C6E10">
        <w:rPr>
          <w:lang w:val="es-CL"/>
        </w:rPr>
        <w:t>Rodrigo Rios</w:t>
      </w:r>
      <w:r w:rsidRPr="006C6E10">
        <w:rPr>
          <w:lang w:val="es-CL"/>
        </w:rPr>
        <w:t xml:space="preserve">: </w:t>
      </w:r>
      <w:r w:rsidR="006C6E10" w:rsidRPr="006C6E10">
        <w:rPr>
          <w:lang w:val="es-CL"/>
        </w:rPr>
        <w:t>jefe d</w:t>
      </w:r>
      <w:r w:rsidR="006C6E10">
        <w:rPr>
          <w:lang w:val="es-CL"/>
        </w:rPr>
        <w:t xml:space="preserve">e proyecto </w:t>
      </w:r>
    </w:p>
    <w:p w14:paraId="2A5450A9" w14:textId="4D187012" w:rsidR="00B949BF" w:rsidRPr="006C6E10" w:rsidRDefault="00B949BF">
      <w:pPr>
        <w:rPr>
          <w:lang w:val="es-CL"/>
        </w:rPr>
      </w:pPr>
    </w:p>
    <w:sectPr w:rsidR="00B949BF" w:rsidRPr="006C6E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281176"/>
    <w:multiLevelType w:val="hybridMultilevel"/>
    <w:tmpl w:val="F9C80E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160255">
    <w:abstractNumId w:val="8"/>
  </w:num>
  <w:num w:numId="2" w16cid:durableId="1821922468">
    <w:abstractNumId w:val="6"/>
  </w:num>
  <w:num w:numId="3" w16cid:durableId="471562290">
    <w:abstractNumId w:val="5"/>
  </w:num>
  <w:num w:numId="4" w16cid:durableId="2043554168">
    <w:abstractNumId w:val="4"/>
  </w:num>
  <w:num w:numId="5" w16cid:durableId="1055199584">
    <w:abstractNumId w:val="7"/>
  </w:num>
  <w:num w:numId="6" w16cid:durableId="1368220883">
    <w:abstractNumId w:val="3"/>
  </w:num>
  <w:num w:numId="7" w16cid:durableId="569194139">
    <w:abstractNumId w:val="2"/>
  </w:num>
  <w:num w:numId="8" w16cid:durableId="1623882288">
    <w:abstractNumId w:val="1"/>
  </w:num>
  <w:num w:numId="9" w16cid:durableId="925461058">
    <w:abstractNumId w:val="0"/>
  </w:num>
  <w:num w:numId="10" w16cid:durableId="13410848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10C5"/>
    <w:rsid w:val="0056114C"/>
    <w:rsid w:val="006C6E10"/>
    <w:rsid w:val="00AA1D8D"/>
    <w:rsid w:val="00B47730"/>
    <w:rsid w:val="00B949B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F5A032"/>
  <w14:defaultImageDpi w14:val="300"/>
  <w15:docId w15:val="{A53BB306-4286-43AD-B4C2-4FA441368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500</Words>
  <Characters>2752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RODRIGO IGNACIO RIOS BARRIENTOS</cp:lastModifiedBy>
  <cp:revision>3</cp:revision>
  <dcterms:created xsi:type="dcterms:W3CDTF">2013-12-23T23:15:00Z</dcterms:created>
  <dcterms:modified xsi:type="dcterms:W3CDTF">2024-12-09T01:34:00Z</dcterms:modified>
  <cp:category/>
</cp:coreProperties>
</file>