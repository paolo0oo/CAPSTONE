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9E0F6" w14:textId="77777777" w:rsidR="00A31C9B" w:rsidRPr="003F7638" w:rsidRDefault="00A31C9B" w:rsidP="003F7638">
      <w:pPr>
        <w:jc w:val="center"/>
        <w:rPr>
          <w:rFonts w:ascii="Arial" w:hAnsi="Arial" w:cs="Arial"/>
          <w:b/>
          <w:bCs/>
          <w:lang w:val="es-CL"/>
        </w:rPr>
      </w:pPr>
      <w:r w:rsidRPr="003F7638">
        <w:rPr>
          <w:rFonts w:ascii="Arial" w:hAnsi="Arial" w:cs="Arial"/>
          <w:b/>
          <w:bCs/>
          <w:lang w:val="es-CL"/>
        </w:rPr>
        <w:t>Implementación del Ambiente de Desarrollo</w:t>
      </w:r>
    </w:p>
    <w:p w14:paraId="5525AF2A" w14:textId="77777777" w:rsidR="00A31C9B" w:rsidRPr="003F7638" w:rsidRDefault="00A31C9B" w:rsidP="00A31C9B">
      <w:p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Nombre del Proyecto: EyV digitalización de tienda</w:t>
      </w:r>
    </w:p>
    <w:p w14:paraId="21BDCDE7" w14:textId="77777777" w:rsidR="00A31C9B" w:rsidRPr="003F7638" w:rsidRDefault="00A31C9B" w:rsidP="00A31C9B">
      <w:p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Fecha: 09 de noviembre del 2024</w:t>
      </w:r>
    </w:p>
    <w:p w14:paraId="1665EBB0" w14:textId="77777777" w:rsidR="00A31C9B" w:rsidRPr="003F7638" w:rsidRDefault="00A31C9B" w:rsidP="00A31C9B">
      <w:pPr>
        <w:rPr>
          <w:rFonts w:ascii="Arial" w:hAnsi="Arial" w:cs="Arial"/>
          <w:b/>
          <w:bCs/>
          <w:lang w:val="es-CL"/>
        </w:rPr>
      </w:pPr>
      <w:r w:rsidRPr="003F7638">
        <w:rPr>
          <w:rFonts w:ascii="Arial" w:hAnsi="Arial" w:cs="Arial"/>
          <w:b/>
          <w:bCs/>
          <w:lang w:val="es-CL"/>
        </w:rPr>
        <w:t>Requerimientos de Hardware</w:t>
      </w:r>
    </w:p>
    <w:p w14:paraId="5F0F8718" w14:textId="77777777" w:rsidR="00A31C9B" w:rsidRPr="003F7638" w:rsidRDefault="00A31C9B" w:rsidP="003F7638">
      <w:pPr>
        <w:pStyle w:val="Prrafodelista"/>
        <w:numPr>
          <w:ilvl w:val="0"/>
          <w:numId w:val="17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Computadora de escritorio o portátil con capacidad de ejecutar aplicaciones de desarrollo.</w:t>
      </w:r>
    </w:p>
    <w:p w14:paraId="71BE7A7C" w14:textId="77777777" w:rsidR="00A31C9B" w:rsidRPr="003F7638" w:rsidRDefault="00A31C9B" w:rsidP="003F7638">
      <w:pPr>
        <w:pStyle w:val="Prrafodelista"/>
        <w:numPr>
          <w:ilvl w:val="0"/>
          <w:numId w:val="17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Conexión a Internet estable para descarga de herramientas y dependencias, así como para realizar pruebas en la web.</w:t>
      </w:r>
    </w:p>
    <w:p w14:paraId="336DCDED" w14:textId="77777777" w:rsidR="00A31C9B" w:rsidRPr="003F7638" w:rsidRDefault="00A31C9B" w:rsidP="00A31C9B">
      <w:pPr>
        <w:rPr>
          <w:rFonts w:ascii="Arial" w:hAnsi="Arial" w:cs="Arial"/>
          <w:b/>
          <w:bCs/>
          <w:lang w:val="es-CL"/>
        </w:rPr>
      </w:pPr>
      <w:r w:rsidRPr="003F7638">
        <w:rPr>
          <w:rFonts w:ascii="Arial" w:hAnsi="Arial" w:cs="Arial"/>
          <w:b/>
          <w:bCs/>
          <w:lang w:val="es-CL"/>
        </w:rPr>
        <w:t>Requerimientos de Software</w:t>
      </w:r>
    </w:p>
    <w:p w14:paraId="1681BFB6" w14:textId="77777777" w:rsidR="00A31C9B" w:rsidRPr="003F7638" w:rsidRDefault="00A31C9B" w:rsidP="00A31C9B">
      <w:p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Editor de Código</w:t>
      </w:r>
    </w:p>
    <w:p w14:paraId="61414534" w14:textId="77777777" w:rsidR="00A31C9B" w:rsidRPr="003F7638" w:rsidRDefault="00A31C9B" w:rsidP="003F7638">
      <w:pPr>
        <w:pStyle w:val="Prrafodelista"/>
        <w:numPr>
          <w:ilvl w:val="0"/>
          <w:numId w:val="18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Visual Studio Code</w:t>
      </w:r>
    </w:p>
    <w:p w14:paraId="2008CF6F" w14:textId="77777777" w:rsidR="00A31C9B" w:rsidRPr="003F7638" w:rsidRDefault="00A31C9B" w:rsidP="003F7638">
      <w:pPr>
        <w:pStyle w:val="Prrafodelista"/>
        <w:numPr>
          <w:ilvl w:val="0"/>
          <w:numId w:val="18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Extensiones requeridas: HTML, CSS, JavaScript, Django, Python</w:t>
      </w:r>
    </w:p>
    <w:p w14:paraId="68B32C31" w14:textId="0692E941" w:rsidR="00A31C9B" w:rsidRPr="003F7638" w:rsidRDefault="00A31C9B" w:rsidP="00A31C9B">
      <w:p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Framework de Desarrollo</w:t>
      </w:r>
    </w:p>
    <w:p w14:paraId="3CB355CD" w14:textId="77777777" w:rsidR="00A31C9B" w:rsidRPr="003F7638" w:rsidRDefault="00A31C9B" w:rsidP="003F7638">
      <w:pPr>
        <w:pStyle w:val="Prrafodelista"/>
        <w:numPr>
          <w:ilvl w:val="0"/>
          <w:numId w:val="19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Django</w:t>
      </w:r>
    </w:p>
    <w:p w14:paraId="46EF78EE" w14:textId="77777777" w:rsidR="00A31C9B" w:rsidRPr="003F7638" w:rsidRDefault="00A31C9B" w:rsidP="003F7638">
      <w:pPr>
        <w:pStyle w:val="Prrafodelista"/>
        <w:numPr>
          <w:ilvl w:val="0"/>
          <w:numId w:val="19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Versión: 3.2 (u otra versión específica utilizada en el proyecto)</w:t>
      </w:r>
    </w:p>
    <w:p w14:paraId="6BFF2C08" w14:textId="77777777" w:rsidR="00A31C9B" w:rsidRPr="003F7638" w:rsidRDefault="00A31C9B" w:rsidP="003F7638">
      <w:pPr>
        <w:pStyle w:val="Prrafodelista"/>
        <w:numPr>
          <w:ilvl w:val="0"/>
          <w:numId w:val="19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Lenguaje: Python (versión 3.8 o superior, según las dependencias del proyecto)</w:t>
      </w:r>
    </w:p>
    <w:p w14:paraId="0D3C7B60" w14:textId="4D0B120B" w:rsidR="00A31C9B" w:rsidRPr="003F7638" w:rsidRDefault="00A31C9B" w:rsidP="00A31C9B">
      <w:p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Base de Datos</w:t>
      </w:r>
    </w:p>
    <w:p w14:paraId="6455BBAF" w14:textId="77777777" w:rsidR="00A31C9B" w:rsidRPr="003F7638" w:rsidRDefault="00A31C9B" w:rsidP="003F763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Oracle SQL Developer Data Modeler para diseño y visualización de estructura de la base de datos</w:t>
      </w:r>
    </w:p>
    <w:p w14:paraId="480E100D" w14:textId="77777777" w:rsidR="00A31C9B" w:rsidRPr="003F7638" w:rsidRDefault="00A31C9B" w:rsidP="00A31C9B">
      <w:p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Herramientas de Modelado</w:t>
      </w:r>
    </w:p>
    <w:p w14:paraId="05C1FC34" w14:textId="77777777" w:rsidR="00A31C9B" w:rsidRPr="003F7638" w:rsidRDefault="00A31C9B" w:rsidP="003F763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Bizagi Modeler: para modelado de procesos de negocio</w:t>
      </w:r>
    </w:p>
    <w:p w14:paraId="7DF51C92" w14:textId="77777777" w:rsidR="00A31C9B" w:rsidRPr="003F7638" w:rsidRDefault="00A31C9B" w:rsidP="003F763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Draw.io: para diagramas de flujo y esquemas adicionales</w:t>
      </w:r>
    </w:p>
    <w:p w14:paraId="3F560A65" w14:textId="77777777" w:rsidR="00A31C9B" w:rsidRPr="003F7638" w:rsidRDefault="00A31C9B" w:rsidP="00A31C9B">
      <w:p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Configuración del Entorno</w:t>
      </w:r>
    </w:p>
    <w:p w14:paraId="62D99A2F" w14:textId="77777777" w:rsidR="00A31C9B" w:rsidRPr="003F7638" w:rsidRDefault="00A31C9B" w:rsidP="003F7638">
      <w:pPr>
        <w:pStyle w:val="Prrafodelista"/>
        <w:numPr>
          <w:ilvl w:val="0"/>
          <w:numId w:val="22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Sistema Operativo: Windows 10 o superior (verificar compatibilidad si se usa otro SO)</w:t>
      </w:r>
    </w:p>
    <w:p w14:paraId="50FCE094" w14:textId="77777777" w:rsidR="00A31C9B" w:rsidRPr="003F7638" w:rsidRDefault="00A31C9B" w:rsidP="003F7638">
      <w:pPr>
        <w:pStyle w:val="Prrafodelista"/>
        <w:numPr>
          <w:ilvl w:val="0"/>
          <w:numId w:val="22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Instalación de Visual Studio Code: Instrucciones para descargar e instalar desde el sitio oficial.</w:t>
      </w:r>
    </w:p>
    <w:p w14:paraId="10407000" w14:textId="51DA779B" w:rsidR="00A31C9B" w:rsidRPr="003F7638" w:rsidRDefault="00A31C9B" w:rsidP="003F7638">
      <w:pPr>
        <w:pStyle w:val="Prrafodelista"/>
        <w:numPr>
          <w:ilvl w:val="0"/>
          <w:numId w:val="22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Instalación de Django: Ejecutar pip install django</w:t>
      </w:r>
      <w:r w:rsidR="003F7638" w:rsidRPr="003F7638">
        <w:rPr>
          <w:rFonts w:ascii="Arial" w:hAnsi="Arial" w:cs="Arial"/>
          <w:lang w:val="es-CL"/>
        </w:rPr>
        <w:t xml:space="preserve"> en consola </w:t>
      </w:r>
    </w:p>
    <w:p w14:paraId="13156880" w14:textId="77777777" w:rsidR="00A31C9B" w:rsidRPr="003F7638" w:rsidRDefault="00A31C9B" w:rsidP="003F7638">
      <w:pPr>
        <w:pStyle w:val="Prrafodelista"/>
        <w:numPr>
          <w:ilvl w:val="0"/>
          <w:numId w:val="22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Navegador: Google Chrome u otro navegador actualizado para pruebas de interfaz web y usabilidad.</w:t>
      </w:r>
    </w:p>
    <w:p w14:paraId="3756A854" w14:textId="77777777" w:rsidR="00A31C9B" w:rsidRPr="003F7638" w:rsidRDefault="00A31C9B" w:rsidP="003F7638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Instalación de SQL Data Modeler: Descargar desde Oracle, configurar conexión a base de datos y visualizar el modelo de datos.</w:t>
      </w:r>
    </w:p>
    <w:p w14:paraId="12847057" w14:textId="77777777" w:rsidR="00A31C9B" w:rsidRPr="003F7638" w:rsidRDefault="00A31C9B" w:rsidP="00A31C9B">
      <w:pPr>
        <w:rPr>
          <w:rFonts w:ascii="Arial" w:hAnsi="Arial" w:cs="Arial"/>
          <w:b/>
          <w:bCs/>
          <w:lang w:val="es-CL"/>
        </w:rPr>
      </w:pPr>
      <w:r w:rsidRPr="003F7638">
        <w:rPr>
          <w:rFonts w:ascii="Arial" w:hAnsi="Arial" w:cs="Arial"/>
          <w:b/>
          <w:bCs/>
          <w:lang w:val="es-CL"/>
        </w:rPr>
        <w:lastRenderedPageBreak/>
        <w:t>Notas y Advertencias</w:t>
      </w:r>
    </w:p>
    <w:p w14:paraId="7DD67A91" w14:textId="77777777" w:rsidR="00A31C9B" w:rsidRPr="003F7638" w:rsidRDefault="00A31C9B" w:rsidP="003F7638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Verificar versiones de software para asegurar compatibilidad entre los entornos de desarrollo y producción.</w:t>
      </w:r>
    </w:p>
    <w:p w14:paraId="2828F906" w14:textId="77777777" w:rsidR="00A31C9B" w:rsidRPr="003F7638" w:rsidRDefault="00A31C9B" w:rsidP="003F7638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Mantener un registro de versiones de las dependencias del proyecto y de los archivos principales (idealmente en un sistema de control de versiones como Git).</w:t>
      </w:r>
    </w:p>
    <w:p w14:paraId="27A4D562" w14:textId="46E627D5" w:rsidR="00A31C9B" w:rsidRPr="003F7638" w:rsidRDefault="00A31C9B" w:rsidP="003F7638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3F7638">
        <w:rPr>
          <w:rFonts w:ascii="Arial" w:hAnsi="Arial" w:cs="Arial"/>
          <w:lang w:val="es-CL"/>
        </w:rPr>
        <w:t>Documentar cualquier cambio o ajuste significativo en la configuración del entorno para referencia futura.</w:t>
      </w:r>
    </w:p>
    <w:sectPr w:rsidR="00A31C9B" w:rsidRPr="003F76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CB595A"/>
    <w:multiLevelType w:val="hybridMultilevel"/>
    <w:tmpl w:val="30A827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E59DF"/>
    <w:multiLevelType w:val="hybridMultilevel"/>
    <w:tmpl w:val="0A5A90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172A2"/>
    <w:multiLevelType w:val="hybridMultilevel"/>
    <w:tmpl w:val="E06885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A36F5"/>
    <w:multiLevelType w:val="hybridMultilevel"/>
    <w:tmpl w:val="6054E8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952F5"/>
    <w:multiLevelType w:val="hybridMultilevel"/>
    <w:tmpl w:val="6A5CD9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3DBB"/>
    <w:multiLevelType w:val="hybridMultilevel"/>
    <w:tmpl w:val="FE165F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1D35"/>
    <w:multiLevelType w:val="hybridMultilevel"/>
    <w:tmpl w:val="431266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A430C"/>
    <w:multiLevelType w:val="hybridMultilevel"/>
    <w:tmpl w:val="AAAE4F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14139"/>
    <w:multiLevelType w:val="hybridMultilevel"/>
    <w:tmpl w:val="ECDC6E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A7AED"/>
    <w:multiLevelType w:val="hybridMultilevel"/>
    <w:tmpl w:val="6FEC35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D161A"/>
    <w:multiLevelType w:val="hybridMultilevel"/>
    <w:tmpl w:val="33D01A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B6CE5"/>
    <w:multiLevelType w:val="hybridMultilevel"/>
    <w:tmpl w:val="A5A660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13A81"/>
    <w:multiLevelType w:val="hybridMultilevel"/>
    <w:tmpl w:val="68F01A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10040">
    <w:abstractNumId w:val="8"/>
  </w:num>
  <w:num w:numId="2" w16cid:durableId="100537656">
    <w:abstractNumId w:val="6"/>
  </w:num>
  <w:num w:numId="3" w16cid:durableId="1678343086">
    <w:abstractNumId w:val="5"/>
  </w:num>
  <w:num w:numId="4" w16cid:durableId="1996756595">
    <w:abstractNumId w:val="4"/>
  </w:num>
  <w:num w:numId="5" w16cid:durableId="1948733110">
    <w:abstractNumId w:val="7"/>
  </w:num>
  <w:num w:numId="6" w16cid:durableId="886796385">
    <w:abstractNumId w:val="3"/>
  </w:num>
  <w:num w:numId="7" w16cid:durableId="1640110745">
    <w:abstractNumId w:val="2"/>
  </w:num>
  <w:num w:numId="8" w16cid:durableId="1967812102">
    <w:abstractNumId w:val="1"/>
  </w:num>
  <w:num w:numId="9" w16cid:durableId="514345735">
    <w:abstractNumId w:val="0"/>
  </w:num>
  <w:num w:numId="10" w16cid:durableId="162479423">
    <w:abstractNumId w:val="20"/>
  </w:num>
  <w:num w:numId="11" w16cid:durableId="1737043192">
    <w:abstractNumId w:val="16"/>
  </w:num>
  <w:num w:numId="12" w16cid:durableId="1314413124">
    <w:abstractNumId w:val="15"/>
  </w:num>
  <w:num w:numId="13" w16cid:durableId="69743716">
    <w:abstractNumId w:val="12"/>
  </w:num>
  <w:num w:numId="14" w16cid:durableId="1241795392">
    <w:abstractNumId w:val="13"/>
  </w:num>
  <w:num w:numId="15" w16cid:durableId="60565760">
    <w:abstractNumId w:val="11"/>
  </w:num>
  <w:num w:numId="16" w16cid:durableId="1343582372">
    <w:abstractNumId w:val="10"/>
  </w:num>
  <w:num w:numId="17" w16cid:durableId="1072849329">
    <w:abstractNumId w:val="9"/>
  </w:num>
  <w:num w:numId="18" w16cid:durableId="1652097242">
    <w:abstractNumId w:val="19"/>
  </w:num>
  <w:num w:numId="19" w16cid:durableId="1884511517">
    <w:abstractNumId w:val="21"/>
  </w:num>
  <w:num w:numId="20" w16cid:durableId="830407962">
    <w:abstractNumId w:val="18"/>
  </w:num>
  <w:num w:numId="21" w16cid:durableId="437413271">
    <w:abstractNumId w:val="14"/>
  </w:num>
  <w:num w:numId="22" w16cid:durableId="21198351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836"/>
    <w:rsid w:val="00326F90"/>
    <w:rsid w:val="003F7638"/>
    <w:rsid w:val="0062772C"/>
    <w:rsid w:val="00752702"/>
    <w:rsid w:val="00A31C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73DA84"/>
  <w14:defaultImageDpi w14:val="300"/>
  <w15:docId w15:val="{39724AD0-1F89-43A3-8770-64F09AEB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8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IGNACIO RIOS BARRIENTOS</cp:lastModifiedBy>
  <cp:revision>3</cp:revision>
  <dcterms:created xsi:type="dcterms:W3CDTF">2013-12-23T23:15:00Z</dcterms:created>
  <dcterms:modified xsi:type="dcterms:W3CDTF">2024-11-09T19:33:00Z</dcterms:modified>
  <cp:category/>
</cp:coreProperties>
</file>