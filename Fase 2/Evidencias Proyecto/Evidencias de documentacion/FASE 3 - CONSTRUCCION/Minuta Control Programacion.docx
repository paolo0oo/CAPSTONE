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935C3" w14:textId="77777777" w:rsidR="00605482" w:rsidRPr="00395B9B" w:rsidRDefault="00000000">
      <w:pPr>
        <w:pStyle w:val="Ttulo1"/>
      </w:pPr>
      <w:r w:rsidRPr="00395B9B">
        <w:t>Minuta de Control de la Programación</w:t>
      </w:r>
    </w:p>
    <w:p w14:paraId="25604C1D" w14:textId="2AF02BC5" w:rsidR="00605482" w:rsidRPr="00395B9B" w:rsidRDefault="00000000">
      <w:r w:rsidRPr="00395B9B">
        <w:t xml:space="preserve">Fecha de la Reunión: </w:t>
      </w:r>
      <w:r w:rsidR="00395B9B" w:rsidRPr="00395B9B">
        <w:t>04-10-2024</w:t>
      </w:r>
    </w:p>
    <w:p w14:paraId="7A54B8F1" w14:textId="7629BFB6" w:rsidR="00605482" w:rsidRPr="00395B9B" w:rsidRDefault="00000000">
      <w:r w:rsidRPr="00395B9B">
        <w:t xml:space="preserve">Participantes: </w:t>
      </w:r>
      <w:r w:rsidR="00395B9B" w:rsidRPr="00395B9B">
        <w:t>Todo el equipo</w:t>
      </w:r>
    </w:p>
    <w:p w14:paraId="1F47EF89" w14:textId="333CC098" w:rsidR="00605482" w:rsidRPr="00395B9B" w:rsidRDefault="00000000" w:rsidP="00395B9B">
      <w:pPr>
        <w:pStyle w:val="Ttulo2"/>
      </w:pPr>
      <w:r w:rsidRPr="00395B9B">
        <w:t>Temas de Discusión</w:t>
      </w:r>
    </w:p>
    <w:p w14:paraId="0BA0CF48" w14:textId="7A1385CC" w:rsidR="00395B9B" w:rsidRPr="00395B9B" w:rsidRDefault="00395B9B" w:rsidP="00395B9B">
      <w:pPr>
        <w:pStyle w:val="Prrafodelista"/>
        <w:numPr>
          <w:ilvl w:val="0"/>
          <w:numId w:val="11"/>
        </w:numPr>
      </w:pPr>
      <w:r w:rsidRPr="00395B9B">
        <w:t>Inicio del proyecto</w:t>
      </w:r>
    </w:p>
    <w:p w14:paraId="273FD18E" w14:textId="025C0E80" w:rsidR="00395B9B" w:rsidRPr="00395B9B" w:rsidRDefault="00395B9B" w:rsidP="00395B9B">
      <w:pPr>
        <w:pStyle w:val="Prrafodelista"/>
        <w:numPr>
          <w:ilvl w:val="0"/>
          <w:numId w:val="11"/>
        </w:numPr>
      </w:pPr>
      <w:r w:rsidRPr="00395B9B">
        <w:t>Diseño de la pagina</w:t>
      </w:r>
    </w:p>
    <w:p w14:paraId="6EEC6815" w14:textId="64AF8C1F" w:rsidR="00395B9B" w:rsidRPr="00395B9B" w:rsidRDefault="00395B9B" w:rsidP="00395B9B">
      <w:pPr>
        <w:pStyle w:val="Prrafodelista"/>
        <w:numPr>
          <w:ilvl w:val="0"/>
          <w:numId w:val="11"/>
        </w:numPr>
      </w:pPr>
      <w:r w:rsidRPr="00395B9B">
        <w:t>Front-End</w:t>
      </w:r>
    </w:p>
    <w:p w14:paraId="64EEA97B" w14:textId="3982DA97" w:rsidR="00605482" w:rsidRPr="00395B9B" w:rsidRDefault="00000000">
      <w:pPr>
        <w:pStyle w:val="Ttulo2"/>
      </w:pPr>
      <w:r w:rsidRPr="00395B9B">
        <w:t>Decisiones Tomadas</w:t>
      </w:r>
    </w:p>
    <w:p w14:paraId="7CFF024D" w14:textId="11181E21" w:rsidR="00395B9B" w:rsidRPr="00395B9B" w:rsidRDefault="00395B9B" w:rsidP="00395B9B">
      <w:pPr>
        <w:pStyle w:val="Prrafodelista"/>
        <w:numPr>
          <w:ilvl w:val="0"/>
          <w:numId w:val="12"/>
        </w:numPr>
      </w:pPr>
      <w:r w:rsidRPr="00395B9B">
        <w:t>El equipo tomo la decisión de que Rodrigo iniciara el proyecto dándole diseño a la página inicial</w:t>
      </w:r>
    </w:p>
    <w:p w14:paraId="286EC4A4" w14:textId="1AA0C6B6" w:rsidR="00605482" w:rsidRDefault="00000000">
      <w:pPr>
        <w:pStyle w:val="Ttulo2"/>
      </w:pPr>
      <w:r w:rsidRPr="00395B9B">
        <w:t>Tareas Pendientes</w:t>
      </w:r>
    </w:p>
    <w:p w14:paraId="6A42ABDD" w14:textId="19718D81" w:rsidR="00395B9B" w:rsidRDefault="00395B9B" w:rsidP="00395B9B">
      <w:pPr>
        <w:pStyle w:val="Prrafodelista"/>
        <w:numPr>
          <w:ilvl w:val="0"/>
          <w:numId w:val="12"/>
        </w:numPr>
      </w:pPr>
      <w:r>
        <w:t xml:space="preserve">Desarrollo del Front-End </w:t>
      </w:r>
    </w:p>
    <w:p w14:paraId="1EEC177B" w14:textId="4DC1CE66" w:rsidR="00395B9B" w:rsidRPr="00395B9B" w:rsidRDefault="00395B9B" w:rsidP="00395B9B">
      <w:pPr>
        <w:pStyle w:val="Prrafodelista"/>
        <w:numPr>
          <w:ilvl w:val="0"/>
          <w:numId w:val="12"/>
        </w:numPr>
      </w:pPr>
      <w:r>
        <w:t>Diseño de pagina</w:t>
      </w:r>
    </w:p>
    <w:p w14:paraId="43118B46" w14:textId="78DC5497" w:rsidR="00605482" w:rsidRDefault="00000000">
      <w:pPr>
        <w:pStyle w:val="Ttulo2"/>
      </w:pPr>
      <w:r w:rsidRPr="00395B9B">
        <w:t>Próximos Pasos</w:t>
      </w:r>
    </w:p>
    <w:p w14:paraId="1E9D6249" w14:textId="3F51ADB7" w:rsidR="00395B9B" w:rsidRDefault="00395B9B" w:rsidP="00395B9B">
      <w:r>
        <w:t>En cuanto se complete esta tarea de asignaran nuevas tareas para el equipo</w:t>
      </w:r>
      <w:r w:rsidR="008614C3">
        <w:t>.</w:t>
      </w:r>
    </w:p>
    <w:p w14:paraId="7A109125" w14:textId="77777777" w:rsidR="008614C3" w:rsidRDefault="008614C3" w:rsidP="00395B9B"/>
    <w:p w14:paraId="6EC46F74" w14:textId="77777777" w:rsidR="008614C3" w:rsidRDefault="008614C3" w:rsidP="00395B9B"/>
    <w:p w14:paraId="43710A3C" w14:textId="77777777" w:rsidR="008614C3" w:rsidRDefault="008614C3" w:rsidP="00395B9B"/>
    <w:p w14:paraId="0ECAD7B9" w14:textId="77777777" w:rsidR="008614C3" w:rsidRDefault="008614C3" w:rsidP="00395B9B"/>
    <w:p w14:paraId="4265B905" w14:textId="77777777" w:rsidR="008614C3" w:rsidRDefault="008614C3" w:rsidP="00395B9B"/>
    <w:p w14:paraId="349667D8" w14:textId="77777777" w:rsidR="008614C3" w:rsidRDefault="008614C3" w:rsidP="00395B9B"/>
    <w:p w14:paraId="5D5126DF" w14:textId="77777777" w:rsidR="008614C3" w:rsidRDefault="008614C3" w:rsidP="00395B9B"/>
    <w:p w14:paraId="621AF862" w14:textId="77777777" w:rsidR="008614C3" w:rsidRDefault="008614C3" w:rsidP="00395B9B"/>
    <w:p w14:paraId="027A0092" w14:textId="77777777" w:rsidR="008614C3" w:rsidRDefault="008614C3" w:rsidP="00395B9B"/>
    <w:p w14:paraId="1E77C65A" w14:textId="77777777" w:rsidR="008614C3" w:rsidRDefault="008614C3" w:rsidP="00395B9B"/>
    <w:p w14:paraId="6B621EF9" w14:textId="77777777" w:rsidR="008614C3" w:rsidRDefault="008614C3" w:rsidP="00395B9B"/>
    <w:p w14:paraId="11807C91" w14:textId="77777777" w:rsidR="008614C3" w:rsidRDefault="008614C3" w:rsidP="00395B9B"/>
    <w:p w14:paraId="2F8FA4C4" w14:textId="77777777" w:rsidR="008614C3" w:rsidRDefault="008614C3" w:rsidP="00395B9B"/>
    <w:p w14:paraId="38E76A85" w14:textId="77777777" w:rsidR="008614C3" w:rsidRPr="00395B9B" w:rsidRDefault="008614C3" w:rsidP="008614C3">
      <w:pPr>
        <w:pStyle w:val="Ttulo1"/>
      </w:pPr>
      <w:r w:rsidRPr="00395B9B">
        <w:lastRenderedPageBreak/>
        <w:t>Minuta de Control de la Programación</w:t>
      </w:r>
    </w:p>
    <w:p w14:paraId="20EE41D7" w14:textId="5AD57026" w:rsidR="008614C3" w:rsidRPr="00395B9B" w:rsidRDefault="008614C3" w:rsidP="008614C3">
      <w:r w:rsidRPr="00395B9B">
        <w:t xml:space="preserve">Fecha de la Reunión: </w:t>
      </w:r>
      <w:r>
        <w:t>15</w:t>
      </w:r>
      <w:r w:rsidRPr="00395B9B">
        <w:t>-10-2024</w:t>
      </w:r>
    </w:p>
    <w:p w14:paraId="6F60A08E" w14:textId="77777777" w:rsidR="008614C3" w:rsidRPr="00395B9B" w:rsidRDefault="008614C3" w:rsidP="008614C3">
      <w:r w:rsidRPr="00395B9B">
        <w:t>Participantes: Todo el equipo</w:t>
      </w:r>
    </w:p>
    <w:p w14:paraId="68FC646A" w14:textId="77777777" w:rsidR="008614C3" w:rsidRDefault="008614C3" w:rsidP="008614C3">
      <w:pPr>
        <w:pStyle w:val="Ttulo2"/>
      </w:pPr>
      <w:r w:rsidRPr="00395B9B">
        <w:t>Temas de Discusión</w:t>
      </w:r>
    </w:p>
    <w:p w14:paraId="2966BC7B" w14:textId="0E1CFD89" w:rsidR="008614C3" w:rsidRDefault="008614C3" w:rsidP="008614C3">
      <w:pPr>
        <w:pStyle w:val="Prrafodelista"/>
        <w:numPr>
          <w:ilvl w:val="0"/>
          <w:numId w:val="13"/>
        </w:numPr>
      </w:pPr>
      <w:r>
        <w:t>Estado del proyecto</w:t>
      </w:r>
    </w:p>
    <w:p w14:paraId="2176AD95" w14:textId="359EC2FC" w:rsidR="008614C3" w:rsidRDefault="008614C3" w:rsidP="008614C3">
      <w:pPr>
        <w:pStyle w:val="Prrafodelista"/>
        <w:numPr>
          <w:ilvl w:val="0"/>
          <w:numId w:val="13"/>
        </w:numPr>
      </w:pPr>
      <w:r>
        <w:t>Back-end</w:t>
      </w:r>
    </w:p>
    <w:p w14:paraId="79043B3D" w14:textId="0D0F01E7" w:rsidR="008614C3" w:rsidRPr="008614C3" w:rsidRDefault="008614C3" w:rsidP="008614C3">
      <w:pPr>
        <w:pStyle w:val="Prrafodelista"/>
        <w:numPr>
          <w:ilvl w:val="0"/>
          <w:numId w:val="13"/>
        </w:numPr>
      </w:pPr>
      <w:r>
        <w:t>Migración de datos</w:t>
      </w:r>
    </w:p>
    <w:p w14:paraId="0EBA156A" w14:textId="77777777" w:rsidR="008614C3" w:rsidRDefault="008614C3" w:rsidP="008614C3">
      <w:pPr>
        <w:pStyle w:val="Ttulo2"/>
      </w:pPr>
      <w:r w:rsidRPr="00395B9B">
        <w:t>Decisiones Tomadas</w:t>
      </w:r>
    </w:p>
    <w:p w14:paraId="0DE36779" w14:textId="6180DD96" w:rsidR="008614C3" w:rsidRPr="008614C3" w:rsidRDefault="008614C3" w:rsidP="008614C3">
      <w:r>
        <w:t>Luego de tener el Front-End listo el equipo de reunió para hablar sobre el estado del proyecto, se tomó la decisión de migrar el proyecto al back-end utilizando Django.</w:t>
      </w:r>
    </w:p>
    <w:p w14:paraId="52E609D5" w14:textId="77777777" w:rsidR="008614C3" w:rsidRDefault="008614C3" w:rsidP="008614C3">
      <w:pPr>
        <w:pStyle w:val="Ttulo2"/>
      </w:pPr>
      <w:r w:rsidRPr="00395B9B">
        <w:t>Tareas Pendientes</w:t>
      </w:r>
    </w:p>
    <w:p w14:paraId="5E1421BE" w14:textId="589B40AB" w:rsidR="008614C3" w:rsidRDefault="008614C3" w:rsidP="008614C3">
      <w:pPr>
        <w:pStyle w:val="Prrafodelista"/>
        <w:numPr>
          <w:ilvl w:val="0"/>
          <w:numId w:val="12"/>
        </w:numPr>
      </w:pPr>
      <w:r>
        <w:t xml:space="preserve">Desarrollo del </w:t>
      </w:r>
      <w:r>
        <w:t>Back-end</w:t>
      </w:r>
    </w:p>
    <w:p w14:paraId="1F94550A" w14:textId="6F35D704" w:rsidR="008614C3" w:rsidRDefault="008614C3" w:rsidP="008614C3">
      <w:pPr>
        <w:pStyle w:val="Prrafodelista"/>
        <w:numPr>
          <w:ilvl w:val="0"/>
          <w:numId w:val="12"/>
        </w:numPr>
      </w:pPr>
      <w:r>
        <w:t>Actualización de funcionalidades.</w:t>
      </w:r>
    </w:p>
    <w:p w14:paraId="12CEE1C6" w14:textId="1D8F977C" w:rsidR="008614C3" w:rsidRDefault="008614C3" w:rsidP="008614C3">
      <w:pPr>
        <w:pStyle w:val="Prrafodelista"/>
        <w:numPr>
          <w:ilvl w:val="0"/>
          <w:numId w:val="12"/>
        </w:numPr>
      </w:pPr>
      <w:r>
        <w:t>Migrar datos de los productos</w:t>
      </w:r>
    </w:p>
    <w:p w14:paraId="7941CC82" w14:textId="77777777" w:rsidR="008614C3" w:rsidRDefault="008614C3" w:rsidP="008614C3">
      <w:pPr>
        <w:pStyle w:val="Ttulo2"/>
      </w:pPr>
      <w:r w:rsidRPr="00395B9B">
        <w:t>Próximos Pasos</w:t>
      </w:r>
    </w:p>
    <w:p w14:paraId="6C4F8E5C" w14:textId="77777777" w:rsidR="008614C3" w:rsidRPr="00395B9B" w:rsidRDefault="008614C3" w:rsidP="008614C3">
      <w:r>
        <w:t>En cuanto se complete esta tarea de asignaran nuevas tareas para el equipo.</w:t>
      </w:r>
    </w:p>
    <w:p w14:paraId="7A44785E" w14:textId="77777777" w:rsidR="008614C3" w:rsidRDefault="008614C3" w:rsidP="00395B9B"/>
    <w:p w14:paraId="0D5EA6B8" w14:textId="77777777" w:rsidR="008614C3" w:rsidRDefault="008614C3" w:rsidP="00395B9B"/>
    <w:p w14:paraId="24A0A96C" w14:textId="77777777" w:rsidR="008614C3" w:rsidRDefault="008614C3" w:rsidP="00395B9B"/>
    <w:p w14:paraId="385A71E8" w14:textId="77777777" w:rsidR="008614C3" w:rsidRDefault="008614C3" w:rsidP="00395B9B"/>
    <w:p w14:paraId="5CB53ECD" w14:textId="77777777" w:rsidR="008614C3" w:rsidRDefault="008614C3" w:rsidP="00395B9B"/>
    <w:p w14:paraId="4C4AD698" w14:textId="77777777" w:rsidR="008614C3" w:rsidRDefault="008614C3" w:rsidP="00395B9B"/>
    <w:p w14:paraId="1421D78B" w14:textId="77777777" w:rsidR="008614C3" w:rsidRDefault="008614C3" w:rsidP="00395B9B"/>
    <w:p w14:paraId="2526EB94" w14:textId="77777777" w:rsidR="008614C3" w:rsidRDefault="008614C3" w:rsidP="00395B9B"/>
    <w:p w14:paraId="6199CC28" w14:textId="77777777" w:rsidR="008614C3" w:rsidRDefault="008614C3" w:rsidP="00395B9B"/>
    <w:p w14:paraId="2237C5F5" w14:textId="77777777" w:rsidR="008614C3" w:rsidRDefault="008614C3" w:rsidP="00395B9B"/>
    <w:p w14:paraId="58795ECD" w14:textId="77777777" w:rsidR="008614C3" w:rsidRDefault="008614C3" w:rsidP="00395B9B"/>
    <w:p w14:paraId="26A856F5" w14:textId="77777777" w:rsidR="008614C3" w:rsidRDefault="008614C3" w:rsidP="00395B9B"/>
    <w:p w14:paraId="228B8DE7" w14:textId="77777777" w:rsidR="008614C3" w:rsidRDefault="008614C3" w:rsidP="00395B9B"/>
    <w:p w14:paraId="7F86AAB0" w14:textId="77777777" w:rsidR="008614C3" w:rsidRPr="00395B9B" w:rsidRDefault="008614C3" w:rsidP="008614C3">
      <w:pPr>
        <w:pStyle w:val="Ttulo1"/>
      </w:pPr>
      <w:r w:rsidRPr="00395B9B">
        <w:lastRenderedPageBreak/>
        <w:t>Minuta de Control de la Programación</w:t>
      </w:r>
    </w:p>
    <w:p w14:paraId="6C4F140D" w14:textId="7DC66495" w:rsidR="008614C3" w:rsidRPr="00395B9B" w:rsidRDefault="008614C3" w:rsidP="008614C3">
      <w:r w:rsidRPr="00395B9B">
        <w:t xml:space="preserve">Fecha de la Reunión: </w:t>
      </w:r>
      <w:r>
        <w:t>30</w:t>
      </w:r>
      <w:r w:rsidRPr="00395B9B">
        <w:t>-10-2024</w:t>
      </w:r>
    </w:p>
    <w:p w14:paraId="30C12924" w14:textId="77777777" w:rsidR="008614C3" w:rsidRPr="00395B9B" w:rsidRDefault="008614C3" w:rsidP="008614C3">
      <w:r w:rsidRPr="00395B9B">
        <w:t>Participantes: Todo el equipo</w:t>
      </w:r>
    </w:p>
    <w:p w14:paraId="7D540BA3" w14:textId="77777777" w:rsidR="008614C3" w:rsidRDefault="008614C3" w:rsidP="008614C3">
      <w:pPr>
        <w:pStyle w:val="Ttulo2"/>
      </w:pPr>
      <w:r w:rsidRPr="00395B9B">
        <w:t>Temas de Discusión</w:t>
      </w:r>
    </w:p>
    <w:p w14:paraId="274E9D44" w14:textId="77777777" w:rsidR="008614C3" w:rsidRDefault="008614C3" w:rsidP="008614C3">
      <w:pPr>
        <w:pStyle w:val="Prrafodelista"/>
        <w:numPr>
          <w:ilvl w:val="0"/>
          <w:numId w:val="13"/>
        </w:numPr>
      </w:pPr>
      <w:r>
        <w:t>Estado del proyecto</w:t>
      </w:r>
    </w:p>
    <w:p w14:paraId="0DF408E8" w14:textId="77777777" w:rsidR="008614C3" w:rsidRDefault="008614C3" w:rsidP="008614C3">
      <w:pPr>
        <w:pStyle w:val="Prrafodelista"/>
        <w:numPr>
          <w:ilvl w:val="0"/>
          <w:numId w:val="13"/>
        </w:numPr>
      </w:pPr>
      <w:r>
        <w:t>Back-end</w:t>
      </w:r>
    </w:p>
    <w:p w14:paraId="120A1184" w14:textId="662E141E" w:rsidR="008614C3" w:rsidRPr="008614C3" w:rsidRDefault="008614C3" w:rsidP="008614C3">
      <w:pPr>
        <w:pStyle w:val="Prrafodelista"/>
        <w:numPr>
          <w:ilvl w:val="0"/>
          <w:numId w:val="13"/>
        </w:numPr>
      </w:pPr>
      <w:r>
        <w:t>Revisión de funcionalidades</w:t>
      </w:r>
    </w:p>
    <w:p w14:paraId="40556EC8" w14:textId="77777777" w:rsidR="008614C3" w:rsidRDefault="008614C3" w:rsidP="008614C3">
      <w:pPr>
        <w:pStyle w:val="Ttulo2"/>
      </w:pPr>
      <w:r w:rsidRPr="00395B9B">
        <w:t>Decisiones Tomadas</w:t>
      </w:r>
    </w:p>
    <w:p w14:paraId="6C2B7F3B" w14:textId="19FA59B2" w:rsidR="008614C3" w:rsidRPr="008614C3" w:rsidRDefault="008614C3" w:rsidP="008614C3">
      <w:r>
        <w:t>Luego de verificar el estado del proyecto se comprobó que la mayoría de las funcionalidades están listas se generaron tareas a partir de lo que falta para el desarrollo del proyecto.</w:t>
      </w:r>
    </w:p>
    <w:p w14:paraId="7A51D6C2" w14:textId="44817AC2" w:rsidR="008614C3" w:rsidRDefault="008614C3" w:rsidP="008614C3">
      <w:pPr>
        <w:pStyle w:val="Ttulo2"/>
      </w:pPr>
      <w:r w:rsidRPr="00395B9B">
        <w:t>Tareas Pendientes</w:t>
      </w:r>
    </w:p>
    <w:p w14:paraId="70553E37" w14:textId="76C3D0C0" w:rsidR="008614C3" w:rsidRDefault="008614C3" w:rsidP="006766A1">
      <w:pPr>
        <w:pStyle w:val="Prrafodelista"/>
        <w:numPr>
          <w:ilvl w:val="0"/>
          <w:numId w:val="14"/>
        </w:numPr>
      </w:pPr>
      <w:r>
        <w:t>Pasarela de pago</w:t>
      </w:r>
    </w:p>
    <w:p w14:paraId="295DEC42" w14:textId="731814B7" w:rsidR="008614C3" w:rsidRPr="008614C3" w:rsidRDefault="006766A1" w:rsidP="006766A1">
      <w:pPr>
        <w:pStyle w:val="Prrafodelista"/>
        <w:numPr>
          <w:ilvl w:val="0"/>
          <w:numId w:val="14"/>
        </w:numPr>
      </w:pPr>
      <w:r>
        <w:t xml:space="preserve">Implementación de funcionalidades </w:t>
      </w:r>
    </w:p>
    <w:p w14:paraId="5E74AD79" w14:textId="77777777" w:rsidR="008614C3" w:rsidRDefault="008614C3" w:rsidP="008614C3">
      <w:pPr>
        <w:pStyle w:val="Ttulo2"/>
      </w:pPr>
      <w:r w:rsidRPr="00395B9B">
        <w:t>Próximos Pasos</w:t>
      </w:r>
    </w:p>
    <w:p w14:paraId="3D2FE9A0" w14:textId="77777777" w:rsidR="008614C3" w:rsidRPr="00395B9B" w:rsidRDefault="008614C3" w:rsidP="008614C3">
      <w:r>
        <w:t>En cuanto se complete esta tarea de asignaran nuevas tareas para el equipo.</w:t>
      </w:r>
    </w:p>
    <w:p w14:paraId="2E0273B2" w14:textId="77777777" w:rsidR="008614C3" w:rsidRDefault="008614C3" w:rsidP="00395B9B"/>
    <w:p w14:paraId="0DACCAA9" w14:textId="77777777" w:rsidR="008614C3" w:rsidRPr="00395B9B" w:rsidRDefault="008614C3" w:rsidP="00395B9B"/>
    <w:p w14:paraId="51402FC2" w14:textId="6C0DA6E1" w:rsidR="00E96A87" w:rsidRDefault="00E96A87"/>
    <w:sectPr w:rsidR="00E96A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3141BC"/>
    <w:multiLevelType w:val="hybridMultilevel"/>
    <w:tmpl w:val="F64A10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83D21"/>
    <w:multiLevelType w:val="hybridMultilevel"/>
    <w:tmpl w:val="B8EA75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F7F91"/>
    <w:multiLevelType w:val="hybridMultilevel"/>
    <w:tmpl w:val="1DAE0E8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043D5"/>
    <w:multiLevelType w:val="hybridMultilevel"/>
    <w:tmpl w:val="1610EC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30B01"/>
    <w:multiLevelType w:val="hybridMultilevel"/>
    <w:tmpl w:val="D21636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702411">
    <w:abstractNumId w:val="8"/>
  </w:num>
  <w:num w:numId="2" w16cid:durableId="152644902">
    <w:abstractNumId w:val="6"/>
  </w:num>
  <w:num w:numId="3" w16cid:durableId="966355930">
    <w:abstractNumId w:val="5"/>
  </w:num>
  <w:num w:numId="4" w16cid:durableId="1630093313">
    <w:abstractNumId w:val="4"/>
  </w:num>
  <w:num w:numId="5" w16cid:durableId="986712894">
    <w:abstractNumId w:val="7"/>
  </w:num>
  <w:num w:numId="6" w16cid:durableId="1677145558">
    <w:abstractNumId w:val="3"/>
  </w:num>
  <w:num w:numId="7" w16cid:durableId="1242521309">
    <w:abstractNumId w:val="2"/>
  </w:num>
  <w:num w:numId="8" w16cid:durableId="562300286">
    <w:abstractNumId w:val="1"/>
  </w:num>
  <w:num w:numId="9" w16cid:durableId="2144038344">
    <w:abstractNumId w:val="0"/>
  </w:num>
  <w:num w:numId="10" w16cid:durableId="165095366">
    <w:abstractNumId w:val="11"/>
  </w:num>
  <w:num w:numId="11" w16cid:durableId="186531581">
    <w:abstractNumId w:val="10"/>
  </w:num>
  <w:num w:numId="12" w16cid:durableId="1454398123">
    <w:abstractNumId w:val="9"/>
  </w:num>
  <w:num w:numId="13" w16cid:durableId="398141675">
    <w:abstractNumId w:val="13"/>
  </w:num>
  <w:num w:numId="14" w16cid:durableId="11657024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5B9B"/>
    <w:rsid w:val="00605482"/>
    <w:rsid w:val="006766A1"/>
    <w:rsid w:val="007D2001"/>
    <w:rsid w:val="008614C3"/>
    <w:rsid w:val="00AA1D8D"/>
    <w:rsid w:val="00B47730"/>
    <w:rsid w:val="00CB0664"/>
    <w:rsid w:val="00E96A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51D9C8"/>
  <w14:defaultImageDpi w14:val="300"/>
  <w15:docId w15:val="{6A4B6981-4C01-4F31-9231-059860B3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RODRIGO IGNACIO RIOS BARRIENTOS</cp:lastModifiedBy>
  <cp:revision>3</cp:revision>
  <dcterms:created xsi:type="dcterms:W3CDTF">2013-12-23T23:15:00Z</dcterms:created>
  <dcterms:modified xsi:type="dcterms:W3CDTF">2024-11-09T20:27:00Z</dcterms:modified>
  <cp:category/>
</cp:coreProperties>
</file>